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C9A866" w14:textId="6F24D6B4" w:rsidR="00195509" w:rsidRDefault="00000000">
      <w:pPr>
        <w:pStyle w:val="Heading1"/>
      </w:pPr>
      <w:r>
        <w:t>Sales Data Analysis (2014–2017)</w:t>
      </w:r>
    </w:p>
    <w:p w14:paraId="664E1756" w14:textId="77777777" w:rsidR="00195509" w:rsidRDefault="00000000">
      <w:pPr>
        <w:pStyle w:val="Heading2"/>
      </w:pPr>
      <w:r>
        <w:t>Overview</w:t>
      </w:r>
    </w:p>
    <w:p w14:paraId="5CE2269E" w14:textId="77777777" w:rsidR="00195509" w:rsidRDefault="00000000">
      <w:r>
        <w:t>This project analyzes sales data for a store between 2014 and 2017 using Excel, Power Query, Power Pivot, Pivot Tables, and an interactive Dashboard. The goal is to extract key performance indicators (KPIs), analyze customer behavior, and track sales and profit growth over the years.</w:t>
      </w:r>
    </w:p>
    <w:p w14:paraId="6AF05636" w14:textId="77777777" w:rsidR="00195509" w:rsidRDefault="00000000">
      <w:pPr>
        <w:pStyle w:val="Heading2"/>
      </w:pPr>
      <w:r>
        <w:t>Dataset Structure</w:t>
      </w:r>
    </w:p>
    <w:p w14:paraId="21283527" w14:textId="77777777" w:rsidR="00195509" w:rsidRDefault="00000000">
      <w:r>
        <w:t>The Excel file contains several sheets:</w:t>
      </w:r>
      <w:r>
        <w:br/>
        <w:t>1. Orders – Order and sales data.</w:t>
      </w:r>
      <w:r>
        <w:br/>
        <w:t>2. People – Regional managers' data.</w:t>
      </w:r>
      <w:r>
        <w:br/>
        <w:t>3. Return – Returned orders.</w:t>
      </w:r>
      <w:r>
        <w:br/>
        <w:t>4. Pivots – Summary pivot tables.</w:t>
      </w:r>
      <w:r>
        <w:br/>
        <w:t>5. some pivot tables – Additional detailed pivot tables.</w:t>
      </w:r>
      <w:r>
        <w:br/>
        <w:t>6. Dashboard – Interactive dashboard.</w:t>
      </w:r>
      <w:r>
        <w:br/>
        <w:t>7. Sales – Sales summary.</w:t>
      </w:r>
      <w:r>
        <w:br/>
        <w:t>8. Profit – Profit summary.</w:t>
      </w:r>
      <w:r>
        <w:br/>
        <w:t>9. Customers – Customer data.</w:t>
      </w:r>
    </w:p>
    <w:p w14:paraId="1E8BE36D" w14:textId="77777777" w:rsidR="00195509" w:rsidRDefault="00000000">
      <w:pPr>
        <w:pStyle w:val="Heading2"/>
      </w:pPr>
      <w:r>
        <w:t>Data Cleaning &amp; Transformation (Power Query)</w:t>
      </w:r>
    </w:p>
    <w:p w14:paraId="77A0804C" w14:textId="77777777" w:rsidR="00195509" w:rsidRDefault="00000000">
      <w:r>
        <w:t>In Power Query, the following steps were applied:</w:t>
      </w:r>
      <w:r>
        <w:br/>
        <w:t>- Corrected date formats (Order Date, Ship Date).</w:t>
      </w:r>
      <w:r>
        <w:br/>
        <w:t>- Created a Delivery Duration column to measure shipping time.</w:t>
      </w:r>
      <w:r>
        <w:br/>
        <w:t>- Standardized column names and removed empty columns.</w:t>
      </w:r>
      <w:r>
        <w:br/>
        <w:t>- Calculated Price Before Discount and Price After Discount.</w:t>
      </w:r>
      <w:r>
        <w:br/>
        <w:t>- Added Discount Value and Cost of Items columns.</w:t>
      </w:r>
      <w:r>
        <w:br/>
        <w:t>- Merged return data from the Return sheet.</w:t>
      </w:r>
      <w:r>
        <w:br/>
        <w:t>- Linked People sheet data with Orders.</w:t>
      </w:r>
    </w:p>
    <w:p w14:paraId="6366CA2F" w14:textId="77777777" w:rsidR="00195509" w:rsidRDefault="00000000">
      <w:pPr>
        <w:pStyle w:val="Heading2"/>
      </w:pPr>
      <w:r>
        <w:t>Data Modeling (Power Pivot)</w:t>
      </w:r>
    </w:p>
    <w:p w14:paraId="79676089" w14:textId="77777777" w:rsidR="00195509" w:rsidRDefault="00000000">
      <w:r>
        <w:t>- Connected Orders, Return, and People sheets in a single data model.</w:t>
      </w:r>
      <w:r>
        <w:br/>
        <w:t>- Created relationships between tables using Order ID and Region.</w:t>
      </w:r>
      <w:r>
        <w:br/>
        <w:t>- Built calculated fields such as:</w:t>
      </w:r>
      <w:r>
        <w:br/>
        <w:t xml:space="preserve">  • Profit Margin</w:t>
      </w:r>
      <w:r>
        <w:br/>
        <w:t xml:space="preserve">  • Sales Growth</w:t>
      </w:r>
      <w:r>
        <w:br/>
        <w:t xml:space="preserve">  • Return Rate</w:t>
      </w:r>
    </w:p>
    <w:p w14:paraId="0DEF6474" w14:textId="77777777" w:rsidR="00195509" w:rsidRDefault="00000000">
      <w:pPr>
        <w:pStyle w:val="Heading2"/>
      </w:pPr>
      <w:r>
        <w:t>Analysis (Pivot Tables)</w:t>
      </w:r>
    </w:p>
    <w:p w14:paraId="33ED7335" w14:textId="77777777" w:rsidR="00195509" w:rsidRDefault="00000000">
      <w:r>
        <w:t>The following analyses were created:</w:t>
      </w:r>
      <w:r>
        <w:br/>
        <w:t>- Profit Progress By Years – Annual profit trends.</w:t>
      </w:r>
      <w:r>
        <w:br/>
        <w:t>- Most Used Shipping Mode – Most common shipping methods.</w:t>
      </w:r>
      <w:r>
        <w:br/>
      </w:r>
      <w:r>
        <w:lastRenderedPageBreak/>
        <w:t>- Top 10 Customers by Sales &amp; Profit.</w:t>
      </w:r>
      <w:r>
        <w:br/>
        <w:t>- Sales &amp; Profit by Category and Sub-category.</w:t>
      </w:r>
      <w:r>
        <w:br/>
        <w:t>- Top Performing Regions, States, and Cities.</w:t>
      </w:r>
      <w:r>
        <w:br/>
        <w:t>- Discount Impact on Profit.</w:t>
      </w:r>
      <w:r>
        <w:br/>
        <w:t>- Returned Orders Rate by Manager.</w:t>
      </w:r>
    </w:p>
    <w:p w14:paraId="37699384" w14:textId="77777777" w:rsidR="00195509" w:rsidRDefault="00000000">
      <w:pPr>
        <w:pStyle w:val="Heading2"/>
      </w:pPr>
      <w:r>
        <w:t>Dashboard Features</w:t>
      </w:r>
    </w:p>
    <w:p w14:paraId="684D11EE" w14:textId="77777777" w:rsidR="00195509" w:rsidRDefault="00000000">
      <w:r>
        <w:t>The dashboard includes:</w:t>
      </w:r>
      <w:r>
        <w:br/>
        <w:t>- Total sales, profit, and return rate.</w:t>
      </w:r>
      <w:r>
        <w:br/>
        <w:t>- Category performance comparison.</w:t>
      </w:r>
      <w:r>
        <w:br/>
        <w:t>- Sales heatmap by region.</w:t>
      </w:r>
      <w:r>
        <w:br/>
        <w:t>- Top customers and cities by profit and sales.</w:t>
      </w:r>
      <w:r>
        <w:br/>
        <w:t>- Year and category filters.</w:t>
      </w:r>
    </w:p>
    <w:p w14:paraId="6FB5D5A3" w14:textId="77777777" w:rsidR="00195509" w:rsidRDefault="00000000">
      <w:pPr>
        <w:pStyle w:val="Heading2"/>
      </w:pPr>
      <w:r>
        <w:t>Insights</w:t>
      </w:r>
    </w:p>
    <w:p w14:paraId="2DD1C9EC" w14:textId="77777777" w:rsidR="00195509" w:rsidRDefault="00000000">
      <w:pPr>
        <w:rPr>
          <w:rtl/>
        </w:rPr>
      </w:pPr>
      <w:r>
        <w:t>- Some products had high sales but low profit margin due to heavy discounts.</w:t>
      </w:r>
      <w:r>
        <w:br/>
        <w:t>- Certain regions showed higher return rates.</w:t>
      </w:r>
      <w:r>
        <w:br/>
        <w:t>- A specific shipping method was the fastest but not the most profitable.</w:t>
      </w:r>
    </w:p>
    <w:p w14:paraId="04BD543F" w14:textId="77777777" w:rsidR="00725D30" w:rsidRDefault="00725D30">
      <w:pPr>
        <w:rPr>
          <w:rtl/>
        </w:rPr>
      </w:pPr>
    </w:p>
    <w:p w14:paraId="67BE42BB" w14:textId="77777777" w:rsidR="00725D30" w:rsidRDefault="00725D30">
      <w:pPr>
        <w:rPr>
          <w:rtl/>
        </w:rPr>
      </w:pPr>
    </w:p>
    <w:p w14:paraId="358F37B4" w14:textId="77777777" w:rsidR="00725D30" w:rsidRDefault="00725D30">
      <w:pPr>
        <w:rPr>
          <w:rtl/>
        </w:rPr>
      </w:pPr>
    </w:p>
    <w:p w14:paraId="31E156A5" w14:textId="77777777" w:rsidR="00725D30" w:rsidRDefault="00725D30">
      <w:pPr>
        <w:rPr>
          <w:rtl/>
        </w:rPr>
      </w:pPr>
    </w:p>
    <w:p w14:paraId="61684889" w14:textId="77777777" w:rsidR="00725D30" w:rsidRPr="00725D30" w:rsidRDefault="00725D30" w:rsidP="00725D30">
      <w:pPr>
        <w:bidi/>
        <w:rPr>
          <w:b/>
          <w:bCs/>
        </w:rPr>
      </w:pPr>
      <w:r w:rsidRPr="00725D30">
        <w:rPr>
          <w:rFonts w:ascii="Segoe UI Emoji" w:hAnsi="Segoe UI Emoji" w:cs="Segoe UI Emoji"/>
          <w:b/>
          <w:bCs/>
        </w:rPr>
        <w:t>📄</w:t>
      </w:r>
      <w:r w:rsidRPr="00725D30">
        <w:rPr>
          <w:b/>
          <w:bCs/>
        </w:rPr>
        <w:t xml:space="preserve"> Project Title: Sales Data Analysis (2014–2017)</w:t>
      </w:r>
    </w:p>
    <w:p w14:paraId="78B3978B" w14:textId="77777777" w:rsidR="00725D30" w:rsidRPr="00725D30" w:rsidRDefault="00725D30" w:rsidP="00725D30">
      <w:pPr>
        <w:bidi/>
        <w:rPr>
          <w:b/>
          <w:bCs/>
        </w:rPr>
      </w:pPr>
      <w:r w:rsidRPr="00725D30">
        <w:rPr>
          <w:rFonts w:ascii="Segoe UI Emoji" w:hAnsi="Segoe UI Emoji" w:cs="Segoe UI Emoji"/>
          <w:b/>
          <w:bCs/>
        </w:rPr>
        <w:t>📌</w:t>
      </w:r>
      <w:r w:rsidRPr="00725D30">
        <w:rPr>
          <w:b/>
          <w:bCs/>
        </w:rPr>
        <w:t xml:space="preserve"> Overview</w:t>
      </w:r>
    </w:p>
    <w:p w14:paraId="1CC99F4B" w14:textId="77777777" w:rsidR="00725D30" w:rsidRPr="00725D30" w:rsidRDefault="00725D30" w:rsidP="00725D30">
      <w:pPr>
        <w:bidi/>
      </w:pPr>
      <w:r w:rsidRPr="00725D30">
        <w:rPr>
          <w:rtl/>
        </w:rPr>
        <w:t xml:space="preserve">هذا المشروع عبارة عن تحليل بيانات المبيعات لمتجر بين 2014 و2017 باستخدام </w:t>
      </w:r>
      <w:r w:rsidRPr="00725D30">
        <w:rPr>
          <w:b/>
          <w:bCs/>
        </w:rPr>
        <w:t>Excel</w:t>
      </w:r>
      <w:r w:rsidRPr="00725D30">
        <w:t xml:space="preserve"> </w:t>
      </w:r>
      <w:r w:rsidRPr="00725D30">
        <w:rPr>
          <w:rtl/>
        </w:rPr>
        <w:t xml:space="preserve">مع </w:t>
      </w:r>
      <w:r w:rsidRPr="00725D30">
        <w:rPr>
          <w:b/>
          <w:bCs/>
        </w:rPr>
        <w:t>Power Query</w:t>
      </w:r>
      <w:r w:rsidRPr="00725D30">
        <w:t xml:space="preserve"> </w:t>
      </w:r>
      <w:r w:rsidRPr="00725D30">
        <w:rPr>
          <w:rtl/>
        </w:rPr>
        <w:t>و</w:t>
      </w:r>
      <w:r w:rsidRPr="00725D30">
        <w:rPr>
          <w:b/>
          <w:bCs/>
        </w:rPr>
        <w:t>Power Pivot</w:t>
      </w:r>
      <w:r w:rsidRPr="00725D30">
        <w:t xml:space="preserve"> </w:t>
      </w:r>
      <w:r w:rsidRPr="00725D30">
        <w:rPr>
          <w:rtl/>
        </w:rPr>
        <w:t>و</w:t>
      </w:r>
      <w:r w:rsidRPr="00725D30">
        <w:rPr>
          <w:b/>
          <w:bCs/>
        </w:rPr>
        <w:t>Pivot Tables</w:t>
      </w:r>
      <w:r w:rsidRPr="00725D30">
        <w:t xml:space="preserve"> </w:t>
      </w:r>
      <w:r w:rsidRPr="00725D30">
        <w:rPr>
          <w:rtl/>
        </w:rPr>
        <w:t>و</w:t>
      </w:r>
      <w:r w:rsidRPr="00725D30">
        <w:rPr>
          <w:b/>
          <w:bCs/>
        </w:rPr>
        <w:t>Dashboard</w:t>
      </w:r>
      <w:r w:rsidRPr="00725D30">
        <w:t xml:space="preserve"> </w:t>
      </w:r>
      <w:r w:rsidRPr="00725D30">
        <w:rPr>
          <w:rtl/>
        </w:rPr>
        <w:t>تفاعلي</w:t>
      </w:r>
      <w:r w:rsidRPr="00725D30">
        <w:t>.</w:t>
      </w:r>
      <w:r w:rsidRPr="00725D30">
        <w:br/>
      </w:r>
      <w:r w:rsidRPr="00725D30">
        <w:rPr>
          <w:rtl/>
        </w:rPr>
        <w:t>الهدف هو استخراج مؤشرات أداء رئيسية</w:t>
      </w:r>
      <w:r w:rsidRPr="00725D30">
        <w:t xml:space="preserve"> (KPIs)</w:t>
      </w:r>
      <w:r w:rsidRPr="00725D30">
        <w:rPr>
          <w:rtl/>
        </w:rPr>
        <w:t>، تحليل سلوك العملاء، وتتبع نمو المبيعات والأرباح عبر السنوات</w:t>
      </w:r>
      <w:r w:rsidRPr="00725D30">
        <w:t>.</w:t>
      </w:r>
    </w:p>
    <w:p w14:paraId="7DF0B405" w14:textId="77777777" w:rsidR="00725D30" w:rsidRPr="00725D30" w:rsidRDefault="00725D30" w:rsidP="00725D30">
      <w:pPr>
        <w:bidi/>
      </w:pPr>
      <w:r w:rsidRPr="00725D30">
        <w:pict w14:anchorId="1DA47142">
          <v:rect id="_x0000_i1067" style="width:0;height:1.5pt" o:hralign="center" o:hrstd="t" o:hr="t" fillcolor="#a0a0a0" stroked="f"/>
        </w:pict>
      </w:r>
    </w:p>
    <w:p w14:paraId="1637115D" w14:textId="77777777" w:rsidR="00725D30" w:rsidRPr="00725D30" w:rsidRDefault="00725D30" w:rsidP="00725D30">
      <w:pPr>
        <w:bidi/>
        <w:rPr>
          <w:b/>
          <w:bCs/>
        </w:rPr>
      </w:pPr>
      <w:r w:rsidRPr="00725D30">
        <w:rPr>
          <w:rFonts w:ascii="Segoe UI Symbol" w:hAnsi="Segoe UI Symbol" w:cs="Segoe UI Symbol"/>
          <w:b/>
          <w:bCs/>
        </w:rPr>
        <w:t>🗂</w:t>
      </w:r>
      <w:r w:rsidRPr="00725D30">
        <w:rPr>
          <w:b/>
          <w:bCs/>
        </w:rPr>
        <w:t xml:space="preserve"> Dataset Structure</w:t>
      </w:r>
    </w:p>
    <w:p w14:paraId="59A1E5D7" w14:textId="77777777" w:rsidR="00725D30" w:rsidRPr="00725D30" w:rsidRDefault="00725D30" w:rsidP="00725D30">
      <w:pPr>
        <w:bidi/>
      </w:pPr>
      <w:r w:rsidRPr="00725D30">
        <w:rPr>
          <w:rtl/>
        </w:rPr>
        <w:t>الملف يحتوي على عدة</w:t>
      </w:r>
      <w:r w:rsidRPr="00725D30">
        <w:t xml:space="preserve"> Sheets:</w:t>
      </w:r>
    </w:p>
    <w:p w14:paraId="32FB46C4" w14:textId="77777777" w:rsidR="00725D30" w:rsidRPr="00725D30" w:rsidRDefault="00725D30" w:rsidP="00725D30">
      <w:pPr>
        <w:numPr>
          <w:ilvl w:val="0"/>
          <w:numId w:val="10"/>
        </w:numPr>
        <w:bidi/>
      </w:pPr>
      <w:r w:rsidRPr="00725D30">
        <w:rPr>
          <w:b/>
          <w:bCs/>
        </w:rPr>
        <w:t>Orders</w:t>
      </w:r>
      <w:r w:rsidRPr="00725D30">
        <w:t xml:space="preserve"> – </w:t>
      </w:r>
      <w:r w:rsidRPr="00725D30">
        <w:rPr>
          <w:rtl/>
        </w:rPr>
        <w:t>بيانات الطلبات والمبيعات</w:t>
      </w:r>
      <w:r w:rsidRPr="00725D30">
        <w:t>.</w:t>
      </w:r>
    </w:p>
    <w:p w14:paraId="6CD6A8FD" w14:textId="77777777" w:rsidR="00725D30" w:rsidRPr="00725D30" w:rsidRDefault="00725D30" w:rsidP="00725D30">
      <w:pPr>
        <w:numPr>
          <w:ilvl w:val="0"/>
          <w:numId w:val="10"/>
        </w:numPr>
        <w:bidi/>
      </w:pPr>
      <w:r w:rsidRPr="00725D30">
        <w:rPr>
          <w:b/>
          <w:bCs/>
        </w:rPr>
        <w:t>People</w:t>
      </w:r>
      <w:r w:rsidRPr="00725D30">
        <w:t xml:space="preserve"> – </w:t>
      </w:r>
      <w:r w:rsidRPr="00725D30">
        <w:rPr>
          <w:rtl/>
        </w:rPr>
        <w:t>بيانات مديري المناطق</w:t>
      </w:r>
      <w:r w:rsidRPr="00725D30">
        <w:t>.</w:t>
      </w:r>
    </w:p>
    <w:p w14:paraId="021DDF4F" w14:textId="77777777" w:rsidR="00725D30" w:rsidRPr="00725D30" w:rsidRDefault="00725D30" w:rsidP="00725D30">
      <w:pPr>
        <w:numPr>
          <w:ilvl w:val="0"/>
          <w:numId w:val="10"/>
        </w:numPr>
        <w:bidi/>
      </w:pPr>
      <w:r w:rsidRPr="00725D30">
        <w:rPr>
          <w:b/>
          <w:bCs/>
        </w:rPr>
        <w:t>Return</w:t>
      </w:r>
      <w:r w:rsidRPr="00725D30">
        <w:t xml:space="preserve"> – </w:t>
      </w:r>
      <w:r w:rsidRPr="00725D30">
        <w:rPr>
          <w:rtl/>
        </w:rPr>
        <w:t>الطلبات المرتجعة</w:t>
      </w:r>
      <w:r w:rsidRPr="00725D30">
        <w:t>.</w:t>
      </w:r>
    </w:p>
    <w:p w14:paraId="4F0C94AB" w14:textId="77777777" w:rsidR="00725D30" w:rsidRPr="00725D30" w:rsidRDefault="00725D30" w:rsidP="00725D30">
      <w:pPr>
        <w:numPr>
          <w:ilvl w:val="0"/>
          <w:numId w:val="10"/>
        </w:numPr>
        <w:bidi/>
      </w:pPr>
      <w:r w:rsidRPr="00725D30">
        <w:rPr>
          <w:b/>
          <w:bCs/>
        </w:rPr>
        <w:t>Pivots</w:t>
      </w:r>
      <w:r w:rsidRPr="00725D30">
        <w:t xml:space="preserve"> – </w:t>
      </w:r>
      <w:r w:rsidRPr="00725D30">
        <w:rPr>
          <w:rtl/>
        </w:rPr>
        <w:t>جداول محورية ملخصة</w:t>
      </w:r>
      <w:r w:rsidRPr="00725D30">
        <w:t>.</w:t>
      </w:r>
    </w:p>
    <w:p w14:paraId="30B03C17" w14:textId="77777777" w:rsidR="00725D30" w:rsidRPr="00725D30" w:rsidRDefault="00725D30" w:rsidP="00725D30">
      <w:pPr>
        <w:numPr>
          <w:ilvl w:val="0"/>
          <w:numId w:val="10"/>
        </w:numPr>
        <w:bidi/>
      </w:pPr>
      <w:r w:rsidRPr="00725D30">
        <w:rPr>
          <w:b/>
          <w:bCs/>
        </w:rPr>
        <w:lastRenderedPageBreak/>
        <w:t>some pivot tables</w:t>
      </w:r>
      <w:r w:rsidRPr="00725D30">
        <w:t xml:space="preserve"> – </w:t>
      </w:r>
      <w:r w:rsidRPr="00725D30">
        <w:rPr>
          <w:rtl/>
        </w:rPr>
        <w:t>جداول محورية إضافية لتحليلات متعمقة</w:t>
      </w:r>
      <w:r w:rsidRPr="00725D30">
        <w:t>.</w:t>
      </w:r>
    </w:p>
    <w:p w14:paraId="73FE1246" w14:textId="77777777" w:rsidR="00725D30" w:rsidRPr="00725D30" w:rsidRDefault="00725D30" w:rsidP="00725D30">
      <w:pPr>
        <w:numPr>
          <w:ilvl w:val="0"/>
          <w:numId w:val="10"/>
        </w:numPr>
        <w:bidi/>
      </w:pPr>
      <w:r w:rsidRPr="00725D30">
        <w:rPr>
          <w:b/>
          <w:bCs/>
        </w:rPr>
        <w:t>Dashboard</w:t>
      </w:r>
      <w:r w:rsidRPr="00725D30">
        <w:t xml:space="preserve"> – </w:t>
      </w:r>
      <w:r w:rsidRPr="00725D30">
        <w:rPr>
          <w:rtl/>
        </w:rPr>
        <w:t>لوحة تحكم تفاعلية</w:t>
      </w:r>
      <w:r w:rsidRPr="00725D30">
        <w:t>.</w:t>
      </w:r>
    </w:p>
    <w:p w14:paraId="750FF20D" w14:textId="77777777" w:rsidR="00725D30" w:rsidRPr="00725D30" w:rsidRDefault="00725D30" w:rsidP="00725D30">
      <w:pPr>
        <w:numPr>
          <w:ilvl w:val="0"/>
          <w:numId w:val="10"/>
        </w:numPr>
        <w:bidi/>
      </w:pPr>
      <w:r w:rsidRPr="00725D30">
        <w:rPr>
          <w:b/>
          <w:bCs/>
        </w:rPr>
        <w:t>Sales</w:t>
      </w:r>
      <w:r w:rsidRPr="00725D30">
        <w:t xml:space="preserve"> – </w:t>
      </w:r>
      <w:r w:rsidRPr="00725D30">
        <w:rPr>
          <w:rtl/>
        </w:rPr>
        <w:t>ملخص مبيعات</w:t>
      </w:r>
      <w:r w:rsidRPr="00725D30">
        <w:t>.</w:t>
      </w:r>
    </w:p>
    <w:p w14:paraId="7FC5C8D7" w14:textId="77777777" w:rsidR="00725D30" w:rsidRPr="00725D30" w:rsidRDefault="00725D30" w:rsidP="00725D30">
      <w:pPr>
        <w:numPr>
          <w:ilvl w:val="0"/>
          <w:numId w:val="10"/>
        </w:numPr>
        <w:bidi/>
      </w:pPr>
      <w:r w:rsidRPr="00725D30">
        <w:rPr>
          <w:b/>
          <w:bCs/>
        </w:rPr>
        <w:t>Profit</w:t>
      </w:r>
      <w:r w:rsidRPr="00725D30">
        <w:t xml:space="preserve"> – </w:t>
      </w:r>
      <w:r w:rsidRPr="00725D30">
        <w:rPr>
          <w:rtl/>
        </w:rPr>
        <w:t>ملخص أرباح</w:t>
      </w:r>
      <w:r w:rsidRPr="00725D30">
        <w:t>.</w:t>
      </w:r>
    </w:p>
    <w:p w14:paraId="61B6E481" w14:textId="77777777" w:rsidR="00725D30" w:rsidRPr="00725D30" w:rsidRDefault="00725D30" w:rsidP="00725D30">
      <w:pPr>
        <w:numPr>
          <w:ilvl w:val="0"/>
          <w:numId w:val="10"/>
        </w:numPr>
        <w:bidi/>
      </w:pPr>
      <w:r w:rsidRPr="00725D30">
        <w:rPr>
          <w:b/>
          <w:bCs/>
        </w:rPr>
        <w:t>Customers</w:t>
      </w:r>
      <w:r w:rsidRPr="00725D30">
        <w:t xml:space="preserve"> – </w:t>
      </w:r>
      <w:r w:rsidRPr="00725D30">
        <w:rPr>
          <w:rtl/>
        </w:rPr>
        <w:t>بيانات العملاء</w:t>
      </w:r>
      <w:r w:rsidRPr="00725D30">
        <w:t>.</w:t>
      </w:r>
    </w:p>
    <w:p w14:paraId="40690134" w14:textId="77777777" w:rsidR="00725D30" w:rsidRPr="00725D30" w:rsidRDefault="00725D30" w:rsidP="00725D30">
      <w:pPr>
        <w:bidi/>
      </w:pPr>
      <w:r w:rsidRPr="00725D30">
        <w:pict w14:anchorId="4899BC34">
          <v:rect id="_x0000_i1068" style="width:0;height:1.5pt" o:hralign="center" o:hrstd="t" o:hr="t" fillcolor="#a0a0a0" stroked="f"/>
        </w:pict>
      </w:r>
    </w:p>
    <w:p w14:paraId="176007A7" w14:textId="77777777" w:rsidR="00725D30" w:rsidRPr="00725D30" w:rsidRDefault="00725D30" w:rsidP="00725D30">
      <w:pPr>
        <w:bidi/>
        <w:rPr>
          <w:b/>
          <w:bCs/>
        </w:rPr>
      </w:pPr>
      <w:r w:rsidRPr="00725D30">
        <w:rPr>
          <w:rFonts w:ascii="Segoe UI Symbol" w:hAnsi="Segoe UI Symbol" w:cs="Segoe UI Symbol"/>
          <w:b/>
          <w:bCs/>
        </w:rPr>
        <w:t>🛠</w:t>
      </w:r>
      <w:r w:rsidRPr="00725D30">
        <w:rPr>
          <w:b/>
          <w:bCs/>
        </w:rPr>
        <w:t xml:space="preserve"> Data Cleaning &amp; Transformation (Power Query)</w:t>
      </w:r>
    </w:p>
    <w:p w14:paraId="5A124A63" w14:textId="77777777" w:rsidR="00725D30" w:rsidRPr="00725D30" w:rsidRDefault="00725D30" w:rsidP="00725D30">
      <w:pPr>
        <w:bidi/>
      </w:pPr>
      <w:r w:rsidRPr="00725D30">
        <w:rPr>
          <w:rtl/>
        </w:rPr>
        <w:t xml:space="preserve">في </w:t>
      </w:r>
      <w:r w:rsidRPr="00725D30">
        <w:rPr>
          <w:b/>
          <w:bCs/>
        </w:rPr>
        <w:t>Power Query</w:t>
      </w:r>
      <w:r w:rsidRPr="00725D30">
        <w:t xml:space="preserve"> </w:t>
      </w:r>
      <w:r w:rsidRPr="00725D30">
        <w:rPr>
          <w:rtl/>
        </w:rPr>
        <w:t>تم تنفيذ</w:t>
      </w:r>
      <w:r w:rsidRPr="00725D30">
        <w:t>:</w:t>
      </w:r>
    </w:p>
    <w:p w14:paraId="0ABCA510" w14:textId="77777777" w:rsidR="00725D30" w:rsidRPr="00725D30" w:rsidRDefault="00725D30" w:rsidP="00725D30">
      <w:pPr>
        <w:numPr>
          <w:ilvl w:val="0"/>
          <w:numId w:val="11"/>
        </w:numPr>
        <w:bidi/>
      </w:pPr>
      <w:r w:rsidRPr="00725D30">
        <w:rPr>
          <w:rtl/>
        </w:rPr>
        <w:t>تصحيح صيغة التواريخ</w:t>
      </w:r>
      <w:r w:rsidRPr="00725D30">
        <w:t xml:space="preserve"> (Order Date</w:t>
      </w:r>
      <w:r w:rsidRPr="00725D30">
        <w:rPr>
          <w:rtl/>
        </w:rPr>
        <w:t xml:space="preserve">، </w:t>
      </w:r>
      <w:r w:rsidRPr="00725D30">
        <w:t>Ship Date).</w:t>
      </w:r>
    </w:p>
    <w:p w14:paraId="02151C46" w14:textId="77777777" w:rsidR="00725D30" w:rsidRPr="00725D30" w:rsidRDefault="00725D30" w:rsidP="00725D30">
      <w:pPr>
        <w:numPr>
          <w:ilvl w:val="0"/>
          <w:numId w:val="11"/>
        </w:numPr>
        <w:bidi/>
      </w:pPr>
      <w:r w:rsidRPr="00725D30">
        <w:rPr>
          <w:rtl/>
        </w:rPr>
        <w:t xml:space="preserve">إنشاء عمود </w:t>
      </w:r>
      <w:r w:rsidRPr="00725D30">
        <w:rPr>
          <w:b/>
          <w:bCs/>
        </w:rPr>
        <w:t>Delivery Duration</w:t>
      </w:r>
      <w:r w:rsidRPr="00725D30">
        <w:t xml:space="preserve"> </w:t>
      </w:r>
      <w:r w:rsidRPr="00725D30">
        <w:rPr>
          <w:rtl/>
        </w:rPr>
        <w:t>لقياس زمن التوصيل</w:t>
      </w:r>
      <w:r w:rsidRPr="00725D30">
        <w:t>.</w:t>
      </w:r>
    </w:p>
    <w:p w14:paraId="7EEA6B83" w14:textId="77777777" w:rsidR="00725D30" w:rsidRPr="00725D30" w:rsidRDefault="00725D30" w:rsidP="00725D30">
      <w:pPr>
        <w:numPr>
          <w:ilvl w:val="0"/>
          <w:numId w:val="11"/>
        </w:numPr>
        <w:bidi/>
      </w:pPr>
      <w:r w:rsidRPr="00725D30">
        <w:rPr>
          <w:rtl/>
        </w:rPr>
        <w:t>توحيد أسماء الأعمدة وإزالة الأعمدة الفارغة</w:t>
      </w:r>
      <w:r w:rsidRPr="00725D30">
        <w:t>.</w:t>
      </w:r>
    </w:p>
    <w:p w14:paraId="022B88BE" w14:textId="77777777" w:rsidR="00725D30" w:rsidRPr="00725D30" w:rsidRDefault="00725D30" w:rsidP="00725D30">
      <w:pPr>
        <w:numPr>
          <w:ilvl w:val="0"/>
          <w:numId w:val="11"/>
        </w:numPr>
        <w:bidi/>
      </w:pPr>
      <w:r w:rsidRPr="00725D30">
        <w:rPr>
          <w:rtl/>
        </w:rPr>
        <w:t xml:space="preserve">حساب </w:t>
      </w:r>
      <w:r w:rsidRPr="00725D30">
        <w:rPr>
          <w:b/>
          <w:bCs/>
        </w:rPr>
        <w:t>Price Before Discount</w:t>
      </w:r>
      <w:r w:rsidRPr="00725D30">
        <w:t xml:space="preserve"> </w:t>
      </w:r>
      <w:r w:rsidRPr="00725D30">
        <w:rPr>
          <w:rtl/>
        </w:rPr>
        <w:t>و</w:t>
      </w:r>
      <w:r w:rsidRPr="00725D30">
        <w:rPr>
          <w:b/>
          <w:bCs/>
        </w:rPr>
        <w:t>Price After Discount</w:t>
      </w:r>
      <w:r w:rsidRPr="00725D30">
        <w:t>.</w:t>
      </w:r>
    </w:p>
    <w:p w14:paraId="5B2986B6" w14:textId="77777777" w:rsidR="00725D30" w:rsidRPr="00725D30" w:rsidRDefault="00725D30" w:rsidP="00725D30">
      <w:pPr>
        <w:numPr>
          <w:ilvl w:val="0"/>
          <w:numId w:val="11"/>
        </w:numPr>
        <w:bidi/>
      </w:pPr>
      <w:r w:rsidRPr="00725D30">
        <w:rPr>
          <w:rtl/>
        </w:rPr>
        <w:t xml:space="preserve">إضافة أعمدة </w:t>
      </w:r>
      <w:r w:rsidRPr="00725D30">
        <w:rPr>
          <w:b/>
          <w:bCs/>
        </w:rPr>
        <w:t>Discount Value</w:t>
      </w:r>
      <w:r w:rsidRPr="00725D30">
        <w:t xml:space="preserve"> </w:t>
      </w:r>
      <w:r w:rsidRPr="00725D30">
        <w:rPr>
          <w:rtl/>
        </w:rPr>
        <w:t>و</w:t>
      </w:r>
      <w:r w:rsidRPr="00725D30">
        <w:rPr>
          <w:b/>
          <w:bCs/>
        </w:rPr>
        <w:t>Cost of Items</w:t>
      </w:r>
      <w:r w:rsidRPr="00725D30">
        <w:t>.</w:t>
      </w:r>
    </w:p>
    <w:p w14:paraId="6321DBF8" w14:textId="77777777" w:rsidR="00725D30" w:rsidRPr="00725D30" w:rsidRDefault="00725D30" w:rsidP="00725D30">
      <w:pPr>
        <w:numPr>
          <w:ilvl w:val="0"/>
          <w:numId w:val="11"/>
        </w:numPr>
        <w:bidi/>
      </w:pPr>
      <w:r w:rsidRPr="00725D30">
        <w:rPr>
          <w:rtl/>
        </w:rPr>
        <w:t>دمج بيانات المرتجعات من</w:t>
      </w:r>
      <w:r w:rsidRPr="00725D30">
        <w:t xml:space="preserve"> Sheet </w:t>
      </w:r>
      <w:r w:rsidRPr="00725D30">
        <w:rPr>
          <w:b/>
          <w:bCs/>
        </w:rPr>
        <w:t>Return</w:t>
      </w:r>
      <w:r w:rsidRPr="00725D30">
        <w:t>.</w:t>
      </w:r>
    </w:p>
    <w:p w14:paraId="2500A07F" w14:textId="77777777" w:rsidR="00725D30" w:rsidRPr="00725D30" w:rsidRDefault="00725D30" w:rsidP="00725D30">
      <w:pPr>
        <w:numPr>
          <w:ilvl w:val="0"/>
          <w:numId w:val="11"/>
        </w:numPr>
        <w:bidi/>
      </w:pPr>
      <w:r w:rsidRPr="00725D30">
        <w:rPr>
          <w:rtl/>
        </w:rPr>
        <w:t>ربط بيانات الأشخاص من</w:t>
      </w:r>
      <w:r w:rsidRPr="00725D30">
        <w:t xml:space="preserve"> Sheet </w:t>
      </w:r>
      <w:r w:rsidRPr="00725D30">
        <w:rPr>
          <w:b/>
          <w:bCs/>
        </w:rPr>
        <w:t>People</w:t>
      </w:r>
      <w:r w:rsidRPr="00725D30">
        <w:t>.</w:t>
      </w:r>
    </w:p>
    <w:p w14:paraId="2419F517" w14:textId="77777777" w:rsidR="00725D30" w:rsidRPr="00725D30" w:rsidRDefault="00725D30" w:rsidP="00725D30">
      <w:pPr>
        <w:bidi/>
      </w:pPr>
      <w:r w:rsidRPr="00725D30">
        <w:pict w14:anchorId="4CD5FED1">
          <v:rect id="_x0000_i1069" style="width:0;height:1.5pt" o:hralign="center" o:hrstd="t" o:hr="t" fillcolor="#a0a0a0" stroked="f"/>
        </w:pict>
      </w:r>
    </w:p>
    <w:p w14:paraId="12DC3BBD" w14:textId="77777777" w:rsidR="00725D30" w:rsidRPr="00725D30" w:rsidRDefault="00725D30" w:rsidP="00725D30">
      <w:pPr>
        <w:bidi/>
        <w:rPr>
          <w:b/>
          <w:bCs/>
        </w:rPr>
      </w:pPr>
      <w:r w:rsidRPr="00725D30">
        <w:rPr>
          <w:rFonts w:ascii="Segoe UI Emoji" w:hAnsi="Segoe UI Emoji" w:cs="Segoe UI Emoji"/>
          <w:b/>
          <w:bCs/>
        </w:rPr>
        <w:t>📊</w:t>
      </w:r>
      <w:r w:rsidRPr="00725D30">
        <w:rPr>
          <w:b/>
          <w:bCs/>
        </w:rPr>
        <w:t xml:space="preserve"> Data Modeling (Power Pivot)</w:t>
      </w:r>
    </w:p>
    <w:p w14:paraId="25EC86F9" w14:textId="77777777" w:rsidR="00725D30" w:rsidRPr="00725D30" w:rsidRDefault="00725D30" w:rsidP="00725D30">
      <w:pPr>
        <w:numPr>
          <w:ilvl w:val="0"/>
          <w:numId w:val="12"/>
        </w:numPr>
        <w:bidi/>
      </w:pPr>
      <w:r w:rsidRPr="00725D30">
        <w:rPr>
          <w:rtl/>
        </w:rPr>
        <w:t xml:space="preserve">ربط الجداول </w:t>
      </w:r>
      <w:r w:rsidRPr="00725D30">
        <w:rPr>
          <w:b/>
          <w:bCs/>
        </w:rPr>
        <w:t>Orders</w:t>
      </w:r>
      <w:r w:rsidRPr="00725D30">
        <w:rPr>
          <w:rtl/>
        </w:rPr>
        <w:t xml:space="preserve">، </w:t>
      </w:r>
      <w:r w:rsidRPr="00725D30">
        <w:rPr>
          <w:b/>
          <w:bCs/>
        </w:rPr>
        <w:t>Return</w:t>
      </w:r>
      <w:r w:rsidRPr="00725D30">
        <w:rPr>
          <w:rtl/>
        </w:rPr>
        <w:t xml:space="preserve">، </w:t>
      </w:r>
      <w:r w:rsidRPr="00725D30">
        <w:rPr>
          <w:b/>
          <w:bCs/>
        </w:rPr>
        <w:t>People</w:t>
      </w:r>
      <w:r w:rsidRPr="00725D30">
        <w:t xml:space="preserve"> </w:t>
      </w:r>
      <w:r w:rsidRPr="00725D30">
        <w:rPr>
          <w:rtl/>
        </w:rPr>
        <w:t>في نموذج بيانات واحد</w:t>
      </w:r>
      <w:r w:rsidRPr="00725D30">
        <w:t>.</w:t>
      </w:r>
    </w:p>
    <w:p w14:paraId="7E02B29B" w14:textId="77777777" w:rsidR="00725D30" w:rsidRPr="00725D30" w:rsidRDefault="00725D30" w:rsidP="00725D30">
      <w:pPr>
        <w:numPr>
          <w:ilvl w:val="0"/>
          <w:numId w:val="12"/>
        </w:numPr>
        <w:bidi/>
      </w:pPr>
      <w:r w:rsidRPr="00725D30">
        <w:rPr>
          <w:rtl/>
        </w:rPr>
        <w:t xml:space="preserve">إنشاء </w:t>
      </w:r>
      <w:r w:rsidRPr="00725D30">
        <w:rPr>
          <w:b/>
          <w:bCs/>
        </w:rPr>
        <w:t>Relationships</w:t>
      </w:r>
      <w:r w:rsidRPr="00725D30">
        <w:t xml:space="preserve"> </w:t>
      </w:r>
      <w:r w:rsidRPr="00725D30">
        <w:rPr>
          <w:rtl/>
        </w:rPr>
        <w:t xml:space="preserve">بين الجداول عبر </w:t>
      </w:r>
      <w:r w:rsidRPr="00725D30">
        <w:t xml:space="preserve">Order ID </w:t>
      </w:r>
      <w:r w:rsidRPr="00725D30">
        <w:rPr>
          <w:rtl/>
        </w:rPr>
        <w:t>و</w:t>
      </w:r>
      <w:r w:rsidRPr="00725D30">
        <w:t>Region.</w:t>
      </w:r>
    </w:p>
    <w:p w14:paraId="488ACE55" w14:textId="77777777" w:rsidR="00725D30" w:rsidRPr="00725D30" w:rsidRDefault="00725D30" w:rsidP="00725D30">
      <w:pPr>
        <w:numPr>
          <w:ilvl w:val="0"/>
          <w:numId w:val="12"/>
        </w:numPr>
        <w:bidi/>
      </w:pPr>
      <w:r w:rsidRPr="00725D30">
        <w:rPr>
          <w:rtl/>
        </w:rPr>
        <w:t xml:space="preserve">إنشاء </w:t>
      </w:r>
      <w:r w:rsidRPr="00725D30">
        <w:rPr>
          <w:b/>
          <w:bCs/>
        </w:rPr>
        <w:t>Calculated Fields</w:t>
      </w:r>
      <w:r w:rsidRPr="00725D30">
        <w:t xml:space="preserve"> </w:t>
      </w:r>
      <w:r w:rsidRPr="00725D30">
        <w:rPr>
          <w:rtl/>
        </w:rPr>
        <w:t>مثل</w:t>
      </w:r>
      <w:r w:rsidRPr="00725D30">
        <w:t>:</w:t>
      </w:r>
    </w:p>
    <w:p w14:paraId="101A6D9F" w14:textId="77777777" w:rsidR="00725D30" w:rsidRPr="00725D30" w:rsidRDefault="00725D30" w:rsidP="00725D30">
      <w:pPr>
        <w:numPr>
          <w:ilvl w:val="1"/>
          <w:numId w:val="12"/>
        </w:numPr>
        <w:bidi/>
      </w:pPr>
      <w:r w:rsidRPr="00725D30">
        <w:t>Profit Margin</w:t>
      </w:r>
    </w:p>
    <w:p w14:paraId="60EC1EF6" w14:textId="77777777" w:rsidR="00725D30" w:rsidRPr="00725D30" w:rsidRDefault="00725D30" w:rsidP="00725D30">
      <w:pPr>
        <w:numPr>
          <w:ilvl w:val="1"/>
          <w:numId w:val="12"/>
        </w:numPr>
        <w:bidi/>
      </w:pPr>
      <w:r w:rsidRPr="00725D30">
        <w:t>Sales Growth</w:t>
      </w:r>
    </w:p>
    <w:p w14:paraId="5D6CB807" w14:textId="77777777" w:rsidR="00725D30" w:rsidRPr="00725D30" w:rsidRDefault="00725D30" w:rsidP="00725D30">
      <w:pPr>
        <w:numPr>
          <w:ilvl w:val="1"/>
          <w:numId w:val="12"/>
        </w:numPr>
        <w:bidi/>
      </w:pPr>
      <w:r w:rsidRPr="00725D30">
        <w:t>Return Rate</w:t>
      </w:r>
    </w:p>
    <w:p w14:paraId="2EDCDDA1" w14:textId="77777777" w:rsidR="00725D30" w:rsidRPr="00725D30" w:rsidRDefault="00725D30" w:rsidP="00725D30">
      <w:pPr>
        <w:bidi/>
      </w:pPr>
      <w:r w:rsidRPr="00725D30">
        <w:pict w14:anchorId="489D6F4B">
          <v:rect id="_x0000_i1070" style="width:0;height:1.5pt" o:hralign="center" o:hrstd="t" o:hr="t" fillcolor="#a0a0a0" stroked="f"/>
        </w:pict>
      </w:r>
    </w:p>
    <w:p w14:paraId="6A2F3158" w14:textId="77777777" w:rsidR="00725D30" w:rsidRPr="00725D30" w:rsidRDefault="00725D30" w:rsidP="00725D30">
      <w:pPr>
        <w:bidi/>
        <w:rPr>
          <w:b/>
          <w:bCs/>
        </w:rPr>
      </w:pPr>
      <w:r w:rsidRPr="00725D30">
        <w:rPr>
          <w:rFonts w:ascii="Segoe UI Emoji" w:hAnsi="Segoe UI Emoji" w:cs="Segoe UI Emoji"/>
          <w:b/>
          <w:bCs/>
        </w:rPr>
        <w:t>📈</w:t>
      </w:r>
      <w:r w:rsidRPr="00725D30">
        <w:rPr>
          <w:b/>
          <w:bCs/>
        </w:rPr>
        <w:t xml:space="preserve"> Analysis (Pivot Tables)</w:t>
      </w:r>
    </w:p>
    <w:p w14:paraId="2F84DE3A" w14:textId="77777777" w:rsidR="00725D30" w:rsidRPr="00725D30" w:rsidRDefault="00725D30" w:rsidP="00725D30">
      <w:pPr>
        <w:bidi/>
      </w:pPr>
      <w:r w:rsidRPr="00725D30">
        <w:rPr>
          <w:rtl/>
        </w:rPr>
        <w:t>التحليلات التي تم إنشاؤها</w:t>
      </w:r>
      <w:r w:rsidRPr="00725D30">
        <w:t>:</w:t>
      </w:r>
    </w:p>
    <w:p w14:paraId="174E2812" w14:textId="77777777" w:rsidR="00725D30" w:rsidRPr="00725D30" w:rsidRDefault="00725D30" w:rsidP="00725D30">
      <w:pPr>
        <w:numPr>
          <w:ilvl w:val="0"/>
          <w:numId w:val="13"/>
        </w:numPr>
        <w:bidi/>
      </w:pPr>
      <w:r w:rsidRPr="00725D30">
        <w:rPr>
          <w:b/>
          <w:bCs/>
        </w:rPr>
        <w:lastRenderedPageBreak/>
        <w:t xml:space="preserve">Profit Progress </w:t>
      </w:r>
      <w:proofErr w:type="gramStart"/>
      <w:r w:rsidRPr="00725D30">
        <w:rPr>
          <w:b/>
          <w:bCs/>
        </w:rPr>
        <w:t>By</w:t>
      </w:r>
      <w:proofErr w:type="gramEnd"/>
      <w:r w:rsidRPr="00725D30">
        <w:rPr>
          <w:b/>
          <w:bCs/>
        </w:rPr>
        <w:t xml:space="preserve"> Years</w:t>
      </w:r>
      <w:r w:rsidRPr="00725D30">
        <w:t xml:space="preserve"> – </w:t>
      </w:r>
      <w:r w:rsidRPr="00725D30">
        <w:rPr>
          <w:rtl/>
        </w:rPr>
        <w:t>تطور الأرباح سنويًا</w:t>
      </w:r>
      <w:r w:rsidRPr="00725D30">
        <w:t>.</w:t>
      </w:r>
    </w:p>
    <w:p w14:paraId="2C63FB94" w14:textId="77777777" w:rsidR="00725D30" w:rsidRPr="00725D30" w:rsidRDefault="00725D30" w:rsidP="00725D30">
      <w:pPr>
        <w:numPr>
          <w:ilvl w:val="0"/>
          <w:numId w:val="13"/>
        </w:numPr>
        <w:bidi/>
      </w:pPr>
      <w:r w:rsidRPr="00725D30">
        <w:rPr>
          <w:b/>
          <w:bCs/>
        </w:rPr>
        <w:t>Most Used Shipping Mode</w:t>
      </w:r>
      <w:r w:rsidRPr="00725D30">
        <w:t xml:space="preserve"> – </w:t>
      </w:r>
      <w:r w:rsidRPr="00725D30">
        <w:rPr>
          <w:rtl/>
        </w:rPr>
        <w:t>أشهر طرق الشحن</w:t>
      </w:r>
      <w:r w:rsidRPr="00725D30">
        <w:t>.</w:t>
      </w:r>
    </w:p>
    <w:p w14:paraId="12B729B8" w14:textId="77777777" w:rsidR="00725D30" w:rsidRPr="00725D30" w:rsidRDefault="00725D30" w:rsidP="00725D30">
      <w:pPr>
        <w:numPr>
          <w:ilvl w:val="0"/>
          <w:numId w:val="13"/>
        </w:numPr>
        <w:bidi/>
      </w:pPr>
      <w:r w:rsidRPr="00725D30">
        <w:rPr>
          <w:b/>
          <w:bCs/>
        </w:rPr>
        <w:t>Top 10 Customers by Sales &amp; Profit</w:t>
      </w:r>
      <w:r w:rsidRPr="00725D30">
        <w:t>.</w:t>
      </w:r>
    </w:p>
    <w:p w14:paraId="17C8403A" w14:textId="77777777" w:rsidR="00725D30" w:rsidRPr="00725D30" w:rsidRDefault="00725D30" w:rsidP="00725D30">
      <w:pPr>
        <w:numPr>
          <w:ilvl w:val="0"/>
          <w:numId w:val="13"/>
        </w:numPr>
        <w:bidi/>
      </w:pPr>
      <w:r w:rsidRPr="00725D30">
        <w:rPr>
          <w:b/>
          <w:bCs/>
        </w:rPr>
        <w:t>Sales &amp; Profit by Category and Sub-category</w:t>
      </w:r>
      <w:r w:rsidRPr="00725D30">
        <w:t>.</w:t>
      </w:r>
    </w:p>
    <w:p w14:paraId="7854B660" w14:textId="77777777" w:rsidR="00725D30" w:rsidRPr="00725D30" w:rsidRDefault="00725D30" w:rsidP="00725D30">
      <w:pPr>
        <w:numPr>
          <w:ilvl w:val="0"/>
          <w:numId w:val="13"/>
        </w:numPr>
        <w:bidi/>
      </w:pPr>
      <w:r w:rsidRPr="00725D30">
        <w:rPr>
          <w:b/>
          <w:bCs/>
        </w:rPr>
        <w:t>Top Performing Regions, States, and Cities</w:t>
      </w:r>
      <w:r w:rsidRPr="00725D30">
        <w:t>.</w:t>
      </w:r>
    </w:p>
    <w:p w14:paraId="64E581C0" w14:textId="77777777" w:rsidR="00725D30" w:rsidRPr="00725D30" w:rsidRDefault="00725D30" w:rsidP="00725D30">
      <w:pPr>
        <w:numPr>
          <w:ilvl w:val="0"/>
          <w:numId w:val="13"/>
        </w:numPr>
        <w:bidi/>
      </w:pPr>
      <w:r w:rsidRPr="00725D30">
        <w:rPr>
          <w:b/>
          <w:bCs/>
        </w:rPr>
        <w:t>Discount Impact on Profit</w:t>
      </w:r>
      <w:r w:rsidRPr="00725D30">
        <w:t>.</w:t>
      </w:r>
    </w:p>
    <w:p w14:paraId="53AF8CC6" w14:textId="77777777" w:rsidR="00725D30" w:rsidRPr="00725D30" w:rsidRDefault="00725D30" w:rsidP="00725D30">
      <w:pPr>
        <w:numPr>
          <w:ilvl w:val="0"/>
          <w:numId w:val="13"/>
        </w:numPr>
        <w:bidi/>
      </w:pPr>
      <w:r w:rsidRPr="00725D30">
        <w:rPr>
          <w:b/>
          <w:bCs/>
        </w:rPr>
        <w:t>Returned Orders Rate by Manager</w:t>
      </w:r>
      <w:r w:rsidRPr="00725D30">
        <w:t>.</w:t>
      </w:r>
    </w:p>
    <w:p w14:paraId="10B86299" w14:textId="77777777" w:rsidR="00725D30" w:rsidRPr="00725D30" w:rsidRDefault="00725D30" w:rsidP="00725D30">
      <w:pPr>
        <w:bidi/>
      </w:pPr>
      <w:r w:rsidRPr="00725D30">
        <w:pict w14:anchorId="5AC36224">
          <v:rect id="_x0000_i1071" style="width:0;height:1.5pt" o:hralign="center" o:hrstd="t" o:hr="t" fillcolor="#a0a0a0" stroked="f"/>
        </w:pict>
      </w:r>
    </w:p>
    <w:p w14:paraId="0CAB32D2" w14:textId="77777777" w:rsidR="00725D30" w:rsidRPr="00725D30" w:rsidRDefault="00725D30" w:rsidP="00725D30">
      <w:pPr>
        <w:bidi/>
        <w:rPr>
          <w:b/>
          <w:bCs/>
        </w:rPr>
      </w:pPr>
      <w:r w:rsidRPr="00725D30">
        <w:rPr>
          <w:rFonts w:ascii="Segoe UI Emoji" w:hAnsi="Segoe UI Emoji" w:cs="Segoe UI Emoji"/>
          <w:b/>
          <w:bCs/>
        </w:rPr>
        <w:t>📌</w:t>
      </w:r>
      <w:r w:rsidRPr="00725D30">
        <w:rPr>
          <w:b/>
          <w:bCs/>
        </w:rPr>
        <w:t xml:space="preserve"> Dashboard Features</w:t>
      </w:r>
    </w:p>
    <w:p w14:paraId="1EC94E59" w14:textId="77777777" w:rsidR="00725D30" w:rsidRPr="00725D30" w:rsidRDefault="00725D30" w:rsidP="00725D30">
      <w:pPr>
        <w:bidi/>
      </w:pPr>
      <w:r w:rsidRPr="00725D30">
        <w:rPr>
          <w:rtl/>
        </w:rPr>
        <w:t>الـ</w:t>
      </w:r>
      <w:r w:rsidRPr="00725D30">
        <w:t xml:space="preserve"> Dashboard </w:t>
      </w:r>
      <w:r w:rsidRPr="00725D30">
        <w:rPr>
          <w:rtl/>
        </w:rPr>
        <w:t>تعرض</w:t>
      </w:r>
      <w:r w:rsidRPr="00725D30">
        <w:t>:</w:t>
      </w:r>
    </w:p>
    <w:p w14:paraId="2BCF7EAE" w14:textId="77777777" w:rsidR="00725D30" w:rsidRPr="00725D30" w:rsidRDefault="00725D30" w:rsidP="00725D30">
      <w:pPr>
        <w:numPr>
          <w:ilvl w:val="0"/>
          <w:numId w:val="14"/>
        </w:numPr>
        <w:bidi/>
      </w:pPr>
      <w:r w:rsidRPr="00725D30">
        <w:rPr>
          <w:rtl/>
        </w:rPr>
        <w:t>إجمالي المبيعات، الأرباح، ونسبة المرتجعات</w:t>
      </w:r>
      <w:r w:rsidRPr="00725D30">
        <w:t>.</w:t>
      </w:r>
    </w:p>
    <w:p w14:paraId="523BA497" w14:textId="77777777" w:rsidR="00725D30" w:rsidRPr="00725D30" w:rsidRDefault="00725D30" w:rsidP="00725D30">
      <w:pPr>
        <w:numPr>
          <w:ilvl w:val="0"/>
          <w:numId w:val="14"/>
        </w:numPr>
        <w:bidi/>
      </w:pPr>
      <w:r w:rsidRPr="00725D30">
        <w:rPr>
          <w:rtl/>
        </w:rPr>
        <w:t>مقارنة الأداء بين الفئات</w:t>
      </w:r>
      <w:r w:rsidRPr="00725D30">
        <w:t xml:space="preserve"> (Categories).</w:t>
      </w:r>
    </w:p>
    <w:p w14:paraId="5526045A" w14:textId="77777777" w:rsidR="00725D30" w:rsidRPr="00725D30" w:rsidRDefault="00725D30" w:rsidP="00725D30">
      <w:pPr>
        <w:numPr>
          <w:ilvl w:val="0"/>
          <w:numId w:val="14"/>
        </w:numPr>
        <w:bidi/>
      </w:pPr>
      <w:r w:rsidRPr="00725D30">
        <w:rPr>
          <w:rtl/>
        </w:rPr>
        <w:t>خريطة حرارية للمبيعات حسب المنطقة</w:t>
      </w:r>
      <w:r w:rsidRPr="00725D30">
        <w:t>.</w:t>
      </w:r>
    </w:p>
    <w:p w14:paraId="2E81E62F" w14:textId="77777777" w:rsidR="00725D30" w:rsidRPr="00725D30" w:rsidRDefault="00725D30" w:rsidP="00725D30">
      <w:pPr>
        <w:numPr>
          <w:ilvl w:val="0"/>
          <w:numId w:val="14"/>
        </w:numPr>
        <w:bidi/>
      </w:pPr>
      <w:r w:rsidRPr="00725D30">
        <w:rPr>
          <w:rtl/>
        </w:rPr>
        <w:t>أفضل العملاء والمدن في الأرباح والمبيعات</w:t>
      </w:r>
      <w:r w:rsidRPr="00725D30">
        <w:t>.</w:t>
      </w:r>
    </w:p>
    <w:p w14:paraId="48686BB8" w14:textId="77777777" w:rsidR="00725D30" w:rsidRPr="00725D30" w:rsidRDefault="00725D30" w:rsidP="00725D30">
      <w:pPr>
        <w:numPr>
          <w:ilvl w:val="0"/>
          <w:numId w:val="14"/>
        </w:numPr>
        <w:bidi/>
      </w:pPr>
      <w:r w:rsidRPr="00725D30">
        <w:rPr>
          <w:rtl/>
        </w:rPr>
        <w:t>فلاتر للتنقل بين السنوات والفئات</w:t>
      </w:r>
      <w:r w:rsidRPr="00725D30">
        <w:t>.</w:t>
      </w:r>
    </w:p>
    <w:p w14:paraId="68F95918" w14:textId="77777777" w:rsidR="00725D30" w:rsidRPr="00725D30" w:rsidRDefault="00725D30" w:rsidP="00725D30">
      <w:pPr>
        <w:bidi/>
      </w:pPr>
      <w:r w:rsidRPr="00725D30">
        <w:pict w14:anchorId="1498ED60">
          <v:rect id="_x0000_i1072" style="width:0;height:1.5pt" o:hralign="center" o:hrstd="t" o:hr="t" fillcolor="#a0a0a0" stroked="f"/>
        </w:pict>
      </w:r>
    </w:p>
    <w:p w14:paraId="40DBD319" w14:textId="77777777" w:rsidR="00725D30" w:rsidRPr="00725D30" w:rsidRDefault="00725D30" w:rsidP="00725D30">
      <w:pPr>
        <w:bidi/>
        <w:rPr>
          <w:b/>
          <w:bCs/>
        </w:rPr>
      </w:pPr>
      <w:r w:rsidRPr="00725D30">
        <w:rPr>
          <w:rFonts w:ascii="Segoe UI Emoji" w:hAnsi="Segoe UI Emoji" w:cs="Segoe UI Emoji"/>
          <w:b/>
          <w:bCs/>
        </w:rPr>
        <w:t>💡</w:t>
      </w:r>
      <w:r w:rsidRPr="00725D30">
        <w:rPr>
          <w:b/>
          <w:bCs/>
        </w:rPr>
        <w:t xml:space="preserve"> Insights</w:t>
      </w:r>
    </w:p>
    <w:p w14:paraId="4C3E36B4" w14:textId="77777777" w:rsidR="00725D30" w:rsidRPr="00725D30" w:rsidRDefault="00725D30" w:rsidP="00725D30">
      <w:pPr>
        <w:numPr>
          <w:ilvl w:val="0"/>
          <w:numId w:val="15"/>
        </w:numPr>
        <w:bidi/>
      </w:pPr>
      <w:r w:rsidRPr="00725D30">
        <w:rPr>
          <w:rtl/>
        </w:rPr>
        <w:t>بعض المنتجات رغم المبيعات العالية حققت هامش ربح منخفض بسبب الخصومات</w:t>
      </w:r>
      <w:r w:rsidRPr="00725D30">
        <w:t>.</w:t>
      </w:r>
    </w:p>
    <w:p w14:paraId="09C58251" w14:textId="77777777" w:rsidR="00725D30" w:rsidRPr="00725D30" w:rsidRDefault="00725D30" w:rsidP="00725D30">
      <w:pPr>
        <w:numPr>
          <w:ilvl w:val="0"/>
          <w:numId w:val="15"/>
        </w:numPr>
        <w:bidi/>
      </w:pPr>
      <w:r w:rsidRPr="00725D30">
        <w:rPr>
          <w:rtl/>
        </w:rPr>
        <w:t>منطقة معينة كان لديها أعلى معدل مرتجعات</w:t>
      </w:r>
      <w:r w:rsidRPr="00725D30">
        <w:t>.</w:t>
      </w:r>
    </w:p>
    <w:p w14:paraId="7925189E" w14:textId="77777777" w:rsidR="00725D30" w:rsidRPr="00725D30" w:rsidRDefault="00725D30" w:rsidP="00725D30">
      <w:pPr>
        <w:numPr>
          <w:ilvl w:val="0"/>
          <w:numId w:val="15"/>
        </w:numPr>
        <w:bidi/>
      </w:pPr>
      <w:r w:rsidRPr="00725D30">
        <w:rPr>
          <w:rtl/>
        </w:rPr>
        <w:t>طريقة شحن محددة كانت الأسرع لكنها لم تحقق أعلى أرباح</w:t>
      </w:r>
      <w:r w:rsidRPr="00725D30">
        <w:t>.</w:t>
      </w:r>
    </w:p>
    <w:p w14:paraId="1F2E5246" w14:textId="77777777" w:rsidR="00725D30" w:rsidRPr="00725D30" w:rsidRDefault="00725D30" w:rsidP="00725D30">
      <w:pPr>
        <w:bidi/>
      </w:pPr>
      <w:r w:rsidRPr="00725D30">
        <w:pict w14:anchorId="49D73DBD">
          <v:rect id="_x0000_i1073" style="width:0;height:1.5pt" o:hralign="center" o:hrstd="t" o:hr="t" fillcolor="#a0a0a0" stroked="f"/>
        </w:pict>
      </w:r>
    </w:p>
    <w:p w14:paraId="4F16F80F" w14:textId="77777777" w:rsidR="00725D30" w:rsidRPr="00725D30" w:rsidRDefault="00725D30" w:rsidP="00725D30">
      <w:pPr>
        <w:bidi/>
      </w:pPr>
      <w:r w:rsidRPr="00725D30">
        <w:rPr>
          <w:rFonts w:ascii="Segoe UI Emoji" w:hAnsi="Segoe UI Emoji" w:cs="Segoe UI Emoji"/>
        </w:rPr>
        <w:t>📁</w:t>
      </w:r>
      <w:r w:rsidRPr="00725D30">
        <w:t xml:space="preserve"> </w:t>
      </w:r>
      <w:r w:rsidRPr="00725D30">
        <w:rPr>
          <w:b/>
          <w:bCs/>
          <w:rtl/>
        </w:rPr>
        <w:t>ملف المشروع</w:t>
      </w:r>
      <w:r w:rsidRPr="00725D30">
        <w:t>: Sales Analysis Excel File</w:t>
      </w:r>
      <w:r w:rsidRPr="00725D30">
        <w:br/>
      </w:r>
      <w:r w:rsidRPr="00725D30">
        <w:rPr>
          <w:rFonts w:ascii="Segoe UI Emoji" w:hAnsi="Segoe UI Emoji" w:cs="Segoe UI Emoji"/>
        </w:rPr>
        <w:t>📅</w:t>
      </w:r>
      <w:r w:rsidRPr="00725D30">
        <w:t xml:space="preserve"> </w:t>
      </w:r>
      <w:r w:rsidRPr="00725D30">
        <w:rPr>
          <w:b/>
          <w:bCs/>
          <w:rtl/>
        </w:rPr>
        <w:t>الفترة</w:t>
      </w:r>
      <w:r w:rsidRPr="00725D30">
        <w:t>: 2014–2017</w:t>
      </w:r>
      <w:r w:rsidRPr="00725D30">
        <w:br/>
      </w:r>
      <w:r w:rsidRPr="00725D30">
        <w:rPr>
          <w:rFonts w:ascii="Segoe UI Symbol" w:hAnsi="Segoe UI Symbol" w:cs="Segoe UI Symbol"/>
        </w:rPr>
        <w:t>🛠</w:t>
      </w:r>
      <w:r w:rsidRPr="00725D30">
        <w:t xml:space="preserve"> </w:t>
      </w:r>
      <w:r w:rsidRPr="00725D30">
        <w:rPr>
          <w:b/>
          <w:bCs/>
          <w:rtl/>
        </w:rPr>
        <w:t>الأدوات</w:t>
      </w:r>
      <w:r w:rsidRPr="00725D30">
        <w:t>: Excel, Power Query, Power Pivot, Pivot Tables, Dashboard</w:t>
      </w:r>
    </w:p>
    <w:p w14:paraId="396755DA" w14:textId="77777777" w:rsidR="00725D30" w:rsidRDefault="00725D30" w:rsidP="00725D30">
      <w:pPr>
        <w:bidi/>
      </w:pPr>
    </w:p>
    <w:sectPr w:rsidR="00725D3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9472888"/>
    <w:multiLevelType w:val="multilevel"/>
    <w:tmpl w:val="669AA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AD1118"/>
    <w:multiLevelType w:val="multilevel"/>
    <w:tmpl w:val="E62A9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0036CC"/>
    <w:multiLevelType w:val="multilevel"/>
    <w:tmpl w:val="BD46C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1B27ED"/>
    <w:multiLevelType w:val="multilevel"/>
    <w:tmpl w:val="CCD6B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353FF5"/>
    <w:multiLevelType w:val="multilevel"/>
    <w:tmpl w:val="95123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E51EAF"/>
    <w:multiLevelType w:val="multilevel"/>
    <w:tmpl w:val="B1E06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5858266">
    <w:abstractNumId w:val="8"/>
  </w:num>
  <w:num w:numId="2" w16cid:durableId="578372540">
    <w:abstractNumId w:val="6"/>
  </w:num>
  <w:num w:numId="3" w16cid:durableId="1457749524">
    <w:abstractNumId w:val="5"/>
  </w:num>
  <w:num w:numId="4" w16cid:durableId="1516075187">
    <w:abstractNumId w:val="4"/>
  </w:num>
  <w:num w:numId="5" w16cid:durableId="496651540">
    <w:abstractNumId w:val="7"/>
  </w:num>
  <w:num w:numId="6" w16cid:durableId="2136219447">
    <w:abstractNumId w:val="3"/>
  </w:num>
  <w:num w:numId="7" w16cid:durableId="1068574133">
    <w:abstractNumId w:val="2"/>
  </w:num>
  <w:num w:numId="8" w16cid:durableId="511990182">
    <w:abstractNumId w:val="1"/>
  </w:num>
  <w:num w:numId="9" w16cid:durableId="1615942915">
    <w:abstractNumId w:val="0"/>
  </w:num>
  <w:num w:numId="10" w16cid:durableId="1620792139">
    <w:abstractNumId w:val="13"/>
  </w:num>
  <w:num w:numId="11" w16cid:durableId="1463770256">
    <w:abstractNumId w:val="11"/>
  </w:num>
  <w:num w:numId="12" w16cid:durableId="317466929">
    <w:abstractNumId w:val="12"/>
  </w:num>
  <w:num w:numId="13" w16cid:durableId="804472436">
    <w:abstractNumId w:val="14"/>
  </w:num>
  <w:num w:numId="14" w16cid:durableId="894781471">
    <w:abstractNumId w:val="9"/>
  </w:num>
  <w:num w:numId="15" w16cid:durableId="3888468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5509"/>
    <w:rsid w:val="0029639D"/>
    <w:rsid w:val="00326F90"/>
    <w:rsid w:val="00725D30"/>
    <w:rsid w:val="00AA1D8D"/>
    <w:rsid w:val="00B47730"/>
    <w:rsid w:val="00CB0664"/>
    <w:rsid w:val="00F533A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56F3EB"/>
  <w14:defaultImageDpi w14:val="300"/>
  <w15:docId w15:val="{49808861-E3AF-4349-B2A2-3664C51C1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6274679">
      <w:bodyDiv w:val="1"/>
      <w:marLeft w:val="0"/>
      <w:marRight w:val="0"/>
      <w:marTop w:val="0"/>
      <w:marBottom w:val="0"/>
      <w:divBdr>
        <w:top w:val="none" w:sz="0" w:space="0" w:color="auto"/>
        <w:left w:val="none" w:sz="0" w:space="0" w:color="auto"/>
        <w:bottom w:val="none" w:sz="0" w:space="0" w:color="auto"/>
        <w:right w:val="none" w:sz="0" w:space="0" w:color="auto"/>
      </w:divBdr>
    </w:div>
    <w:div w:id="20021526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Mohamed Khalid Kamal Fahiem Hassan Taalab</cp:lastModifiedBy>
  <cp:revision>2</cp:revision>
  <dcterms:created xsi:type="dcterms:W3CDTF">2013-12-23T23:15:00Z</dcterms:created>
  <dcterms:modified xsi:type="dcterms:W3CDTF">2025-08-15T03:15:00Z</dcterms:modified>
  <cp:category/>
</cp:coreProperties>
</file>